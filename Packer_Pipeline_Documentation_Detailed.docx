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Packer Pipeline Documentation</w:t>
      </w:r>
    </w:p>
    <w:p>
      <w:pPr>
        <w:pStyle w:val="Heading1"/>
      </w:pPr>
      <w:r>
        <w:t>Table of Contents</w:t>
      </w:r>
    </w:p>
    <w:p>
      <w:r>
        <w:br/>
        <w:t>1. Overview</w:t>
        <w:br/>
        <w:t>2. Prerequisites</w:t>
        <w:br/>
        <w:t xml:space="preserve">    2.1 Required IAM Permissions</w:t>
        <w:br/>
        <w:t xml:space="preserve">    2.2 Project and Network Configuration</w:t>
        <w:br/>
        <w:t>3. Packer Script Details</w:t>
        <w:br/>
        <w:t xml:space="preserve">    3.1 Plugins and Dependencies</w:t>
        <w:br/>
        <w:t xml:space="preserve">    3.2 Source Image Configuration</w:t>
        <w:br/>
        <w:t xml:space="preserve">    3.3 Provisioners (Hardening &amp; Dynatrace Agent)</w:t>
        <w:br/>
        <w:t xml:space="preserve">    3.4 Image Encryption and Labels</w:t>
        <w:br/>
        <w:t>4. Wiz.io Agent Installation &amp; Vulnerability Scanning</w:t>
        <w:br/>
        <w:t>5. GitHub Actions Workflow</w:t>
        <w:br/>
        <w:t xml:space="preserve">    5.1 Workflow Triggers</w:t>
        <w:br/>
        <w:t xml:space="preserve">    5.2 Authentication Setup</w:t>
        <w:br/>
        <w:t xml:space="preserve">    5.3 Matrix Strategy for OS Variants</w:t>
        <w:br/>
        <w:t xml:space="preserve">    5.4 Image Building with Packer</w:t>
        <w:br/>
        <w:t xml:space="preserve">    5.5 Wiz.io Vulnerability Scanning</w:t>
        <w:br/>
        <w:t xml:space="preserve">    5.6 Uploading Results to Cloud Storage</w:t>
        <w:br/>
        <w:t xml:space="preserve">    5.7 Cleanup of Old Images</w:t>
        <w:br/>
        <w:t>6. Validation &amp; Deployment</w:t>
        <w:br/>
        <w:t>7. Screenshots &amp; Logs</w:t>
        <w:br/>
      </w:r>
    </w:p>
    <w:p>
      <w:pPr>
        <w:pStyle w:val="Heading1"/>
      </w:pPr>
      <w:r>
        <w:t>1. Overview</w:t>
      </w:r>
    </w:p>
    <w:p>
      <w:r>
        <w:t xml:space="preserve">This document details the Packer pipeline that builds hardened OS images for RHEL, Ubuntu, </w:t>
        <w:br/>
        <w:t>and Windows. The pipeline is automated via GitHub Actions and integrates Wiz.io for vulnerability scanning.</w:t>
      </w:r>
    </w:p>
    <w:p>
      <w:pPr>
        <w:pStyle w:val="Heading1"/>
      </w:pPr>
      <w:r>
        <w:t>2. Prerequisites</w:t>
      </w:r>
    </w:p>
    <w:p>
      <w:pPr>
        <w:pStyle w:val="Heading2"/>
      </w:pPr>
      <w:r>
        <w:t>2.1 Required IAM Permissions</w:t>
      </w:r>
    </w:p>
    <w:p>
      <w:r>
        <w:t>The following IAM permissions are required for the service account executing Packer:</w:t>
        <w:br/>
        <w:t>- Compute Image User (`roles/compute.imageUser`)</w:t>
        <w:br/>
        <w:t>- Compute Instance Admin (`roles/compute.instanceAdmin.v1`)</w:t>
        <w:br/>
        <w:t>- Cloud KMS CryptoKey Encrypter/Decrypter (`roles/cloudkms.cryptoKeyEncrypterDecrypter`)</w:t>
        <w:br/>
        <w:t>- Storage Object Admin (`roles/storage.objectAdmin`) for vulnerability report uploads.</w:t>
        <w:br/>
      </w:r>
    </w:p>
    <w:p>
      <w:pPr>
        <w:pStyle w:val="Heading2"/>
      </w:pPr>
      <w:r>
        <w:t>2.2 Project and Network Configuration</w:t>
      </w:r>
    </w:p>
    <w:p>
      <w:r>
        <w:br/>
        <w:t>- **Project ID:** `prj-ospacker-useast-dev-23295`</w:t>
        <w:br/>
        <w:t>- **Subnetwork:** `projects/prj-shrd-ntwk-3/regions/us-east4/subnetworks/sn-ue4-ospac-dev-1`</w:t>
        <w:br/>
        <w:t>- **Zone:** `us-east4-a`</w:t>
        <w:br/>
        <w:t>- **Storage Bucket for Reports:** `packer-images-bucket/vul_report`</w:t>
        <w:br/>
      </w:r>
    </w:p>
    <w:p>
      <w:pPr>
        <w:pStyle w:val="Heading1"/>
      </w:pPr>
      <w:r>
        <w:t>3. Packer Script Details</w:t>
      </w:r>
    </w:p>
    <w:p>
      <w:pPr>
        <w:pStyle w:val="Heading2"/>
      </w:pPr>
      <w:r>
        <w:t>3.1 Plugins and Dependencies</w:t>
      </w:r>
    </w:p>
    <w:p>
      <w:r>
        <w:t>The Packer script requires the HashiCorp `googlecompute` plugin for GCP image creation.</w:t>
      </w:r>
    </w:p>
    <w:p>
      <w:pPr>
        <w:pStyle w:val="Heading2"/>
      </w:pPr>
      <w:r>
        <w:t>3.2 Source Image Configuration</w:t>
      </w:r>
    </w:p>
    <w:p>
      <w:r>
        <w:br/>
        <w:t>- **Base Image:** `rhel-9` (latest non-deprecated image from `rhel-9` family)</w:t>
        <w:br/>
        <w:t>- **Machine Type:** `e2-small`</w:t>
        <w:br/>
        <w:t>- **Internal Networking:** Uses internal IP with IAP for security.</w:t>
        <w:br/>
      </w:r>
    </w:p>
    <w:p>
      <w:pPr>
        <w:pStyle w:val="Heading2"/>
      </w:pPr>
      <w:r>
        <w:t>3.3 Provisioners (Hardening &amp; Dynatrace Agent)</w:t>
      </w:r>
    </w:p>
    <w:p>
      <w:r>
        <w:br/>
        <w:t xml:space="preserve">- **Hardening Script (`rhel-hardening.sh`)**: </w:t>
        <w:br/>
        <w:t xml:space="preserve">    - Disables root login</w:t>
        <w:br/>
        <w:t xml:space="preserve">    - Enforces SSH key-based authentication</w:t>
        <w:br/>
        <w:t xml:space="preserve">    - Applies OS patches</w:t>
        <w:br/>
        <w:t xml:space="preserve">    - Configures firewall &amp; audit logging</w:t>
        <w:br/>
        <w:t>- **Dynatrace Agent (`install_dynatrace_agent.sh`)** (commented out):</w:t>
        <w:br/>
        <w:t xml:space="preserve">    - Downloads and installs the Dynatrace OneAgent.</w:t>
        <w:br/>
        <w:t xml:space="preserve">    - Uses `DYNATRACE_API_TOKEN` stored in GitHub secrets.</w:t>
        <w:br/>
      </w:r>
    </w:p>
    <w:p>
      <w:pPr>
        <w:pStyle w:val="Heading2"/>
      </w:pPr>
      <w:r>
        <w:t>3.4 Image Encryption and Labels</w:t>
      </w:r>
    </w:p>
    <w:p>
      <w:r>
        <w:br/>
        <w:t>- **Encryption**: Uses CMEK from Cloud KMS:</w:t>
        <w:br/>
        <w:t xml:space="preserve">    - Disk Encryption: `cmdk-key-ring/cmek-key`</w:t>
        <w:br/>
        <w:t xml:space="preserve">    - Image Encryption: `cmdk-key-ring/cmek-key`</w:t>
        <w:br/>
        <w:t>- **Labels for Organization Policy Compliance**:</w:t>
        <w:br/>
        <w:t xml:space="preserve">    - `appserviceid`: TBD</w:t>
        <w:br/>
        <w:t xml:space="preserve">    - `appservicename`: `gcp`</w:t>
        <w:br/>
        <w:t xml:space="preserve">    - `timestamp`: Auto-generated</w:t>
        <w:br/>
        <w:t xml:space="preserve">    - `iac`: `packer`</w:t>
        <w:br/>
        <w:t xml:space="preserve">    - `datatype`: TBD</w:t>
        <w:br/>
        <w:t xml:space="preserve">    - `costcenter`: TBD</w:t>
        <w:br/>
        <w:t xml:space="preserve">    - `tierid`: `tier-1`</w:t>
        <w:br/>
      </w:r>
    </w:p>
    <w:p>
      <w:pPr>
        <w:pStyle w:val="Heading1"/>
      </w:pPr>
      <w:r>
        <w:t>4. Wiz.io Agent Installation &amp; Vulnerability Scanning</w:t>
      </w:r>
    </w:p>
    <w:p>
      <w:r>
        <w:br/>
        <w:t>- Downloads Wiz CLI and authenticates using `WIZ_CLIENT_ID` and `WIZ_CLIENT_SECRET`.</w:t>
        <w:br/>
        <w:t>- Scans newly created images for vulnerabilities.</w:t>
        <w:br/>
        <w:t>- Outputs results in SARIF format and uploads them to Google Cloud Storage.</w:t>
        <w:br/>
      </w:r>
    </w:p>
    <w:p>
      <w:pPr>
        <w:pStyle w:val="Heading1"/>
      </w:pPr>
      <w:r>
        <w:t>5. GitHub Actions Workflow</w:t>
      </w:r>
    </w:p>
    <w:p>
      <w:pPr>
        <w:pStyle w:val="Heading2"/>
      </w:pPr>
      <w:r>
        <w:t>5.1 Workflow Triggers</w:t>
      </w:r>
    </w:p>
    <w:p>
      <w:r>
        <w:t>Pipeline runs on schedule (1st of every month), push events, pull requests, and manual triggers.</w:t>
      </w:r>
    </w:p>
    <w:p>
      <w:pPr>
        <w:pStyle w:val="Heading2"/>
      </w:pPr>
      <w:r>
        <w:t>5.2 Authentication Setup</w:t>
      </w:r>
    </w:p>
    <w:p>
      <w:r>
        <w:t>Uses Google Workload Identity Federation for authentication to avoid storing service account keys.</w:t>
      </w:r>
    </w:p>
    <w:p>
      <w:pPr>
        <w:pStyle w:val="Heading2"/>
      </w:pPr>
      <w:r>
        <w:t>5.3 Matrix Strategy for OS Variants</w:t>
      </w:r>
    </w:p>
    <w:p>
      <w:r>
        <w:t>Runs parallel jobs for RHEL, Ubuntu, and Windows, reducing build time.</w:t>
      </w:r>
    </w:p>
    <w:p>
      <w:pPr>
        <w:pStyle w:val="Heading2"/>
      </w:pPr>
      <w:r>
        <w:t>5.4 Image Building with Packer</w:t>
      </w:r>
    </w:p>
    <w:p>
      <w:r>
        <w:br/>
        <w:t>- Initializes Packer configurations (`packer init`).</w:t>
        <w:br/>
        <w:t>- Builds OS-specific images (`packer build`).</w:t>
        <w:br/>
        <w:t>- Logs output to `packer-${{ matrix.os }}.log`.</w:t>
        <w:br/>
      </w:r>
    </w:p>
    <w:p>
      <w:pPr>
        <w:pStyle w:val="Heading2"/>
      </w:pPr>
      <w:r>
        <w:t>5.5 Wiz.io Vulnerability Scanning</w:t>
      </w:r>
    </w:p>
    <w:p>
      <w:r>
        <w:br/>
        <w:t>- Extracts the created image name from logs.</w:t>
        <w:br/>
        <w:t>- Runs `wizcli vm-image scan` for vulnerability analysis.</w:t>
        <w:br/>
        <w:t>- Generates SARIF report for tracking security issues.</w:t>
        <w:br/>
      </w:r>
    </w:p>
    <w:p>
      <w:pPr>
        <w:pStyle w:val="Heading2"/>
      </w:pPr>
      <w:r>
        <w:t>5.6 Uploading Results to Cloud Storage</w:t>
      </w:r>
    </w:p>
    <w:p>
      <w:r>
        <w:t>Uploads vulnerability reports (`results-${{ matrix.os }}.sarif`) to `packer-images-bucket/vul_report`.</w:t>
      </w:r>
    </w:p>
    <w:p>
      <w:pPr>
        <w:pStyle w:val="Heading2"/>
      </w:pPr>
      <w:r>
        <w:t>5.7 Cleanup of Old Images</w:t>
      </w:r>
    </w:p>
    <w:p>
      <w:r>
        <w:t>Runs `cleanup_old_images.py`, which removes outdated images to optimize storage costs.</w:t>
      </w:r>
    </w:p>
    <w:p>
      <w:pPr>
        <w:pStyle w:val="Heading1"/>
      </w:pPr>
      <w:r>
        <w:t>6. Validation &amp; Deployment</w:t>
      </w:r>
    </w:p>
    <w:p>
      <w:r>
        <w:br/>
        <w:t>- **Verification Steps:**</w:t>
        <w:br/>
        <w:t xml:space="preserve">    - Ensure images boot successfully.</w:t>
        <w:br/>
        <w:t xml:space="preserve">    - Confirm hardening policies are enforced.</w:t>
        <w:br/>
        <w:t xml:space="preserve">    - Validate Wiz.io scan results (no critical vulnerabilities).</w:t>
        <w:br/>
        <w:t>- **Deployment Workflow:**</w:t>
        <w:br/>
        <w:t xml:space="preserve">    - Promote tested images from POC → dev → prod.</w:t>
        <w:br/>
      </w:r>
    </w:p>
    <w:p>
      <w:pPr>
        <w:pStyle w:val="Heading1"/>
      </w:pPr>
      <w:r>
        <w:t>7. Screenshots &amp; Logs</w:t>
      </w:r>
    </w:p>
    <w:p>
      <w:r>
        <w:t>Include screenshots/logs from:</w:t>
        <w:br/>
        <w:t>- GitHub Actions execution.</w:t>
        <w:br/>
        <w:t>- Wiz.io vulnerability scan reports.</w:t>
        <w:br/>
        <w:t>- Packer build logs.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